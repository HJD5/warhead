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EA618" w14:textId="77777777" w:rsidR="00566F61" w:rsidRPr="00434711" w:rsidRDefault="00434711">
      <w:pPr>
        <w:pStyle w:val="aa"/>
        <w:rPr>
          <w:lang w:val="ru-RU"/>
        </w:rPr>
      </w:pPr>
      <w:r w:rsidRPr="00434711">
        <w:rPr>
          <w:lang w:val="ru-RU"/>
        </w:rPr>
        <w:t>Инструкция по запуску программы "</w:t>
      </w:r>
      <w:r>
        <w:t>UTM</w:t>
      </w:r>
      <w:r w:rsidRPr="00434711">
        <w:rPr>
          <w:lang w:val="ru-RU"/>
        </w:rPr>
        <w:t>-</w:t>
      </w:r>
      <w:r>
        <w:t>Desktop</w:t>
      </w:r>
      <w:r w:rsidRPr="00434711">
        <w:rPr>
          <w:lang w:val="ru-RU"/>
        </w:rPr>
        <w:t>"</w:t>
      </w:r>
    </w:p>
    <w:p w14:paraId="7D769B8A" w14:textId="77777777" w:rsidR="00566F61" w:rsidRPr="00434711" w:rsidRDefault="00434711">
      <w:pPr>
        <w:pStyle w:val="1"/>
        <w:rPr>
          <w:lang w:val="ru-RU"/>
        </w:rPr>
      </w:pPr>
      <w:r w:rsidRPr="00434711">
        <w:rPr>
          <w:lang w:val="ru-RU"/>
        </w:rPr>
        <w:t xml:space="preserve">1. Установка </w:t>
      </w:r>
      <w:r>
        <w:t>Python</w:t>
      </w:r>
    </w:p>
    <w:p w14:paraId="4A39FF82" w14:textId="45FDC06C" w:rsidR="00566F61" w:rsidRPr="00434711" w:rsidRDefault="00434711">
      <w:pPr>
        <w:rPr>
          <w:lang w:val="ru-RU"/>
        </w:rPr>
      </w:pPr>
      <w:r w:rsidRPr="00434711">
        <w:rPr>
          <w:lang w:val="ru-RU"/>
        </w:rPr>
        <w:t xml:space="preserve">1. Зайдите на сайт </w:t>
      </w:r>
      <w:r>
        <w:t>https</w:t>
      </w:r>
      <w:r w:rsidRPr="00434711">
        <w:rPr>
          <w:lang w:val="ru-RU"/>
        </w:rPr>
        <w:t>://</w:t>
      </w:r>
      <w:r>
        <w:t>www</w:t>
      </w:r>
      <w:r w:rsidRPr="00434711">
        <w:rPr>
          <w:lang w:val="ru-RU"/>
        </w:rPr>
        <w:t>.</w:t>
      </w:r>
      <w:r>
        <w:t>python</w:t>
      </w:r>
      <w:r w:rsidRPr="00434711">
        <w:rPr>
          <w:lang w:val="ru-RU"/>
        </w:rPr>
        <w:t>.</w:t>
      </w:r>
      <w:r>
        <w:t>org</w:t>
      </w:r>
      <w:r w:rsidRPr="00434711">
        <w:rPr>
          <w:lang w:val="ru-RU"/>
        </w:rPr>
        <w:t>/</w:t>
      </w:r>
      <w:r>
        <w:t>downloads</w:t>
      </w:r>
      <w:r w:rsidRPr="00434711">
        <w:rPr>
          <w:lang w:val="ru-RU"/>
        </w:rPr>
        <w:t>/</w:t>
      </w:r>
      <w:r w:rsidRPr="00434711">
        <w:rPr>
          <w:lang w:val="ru-RU"/>
        </w:rPr>
        <w:br/>
        <w:t xml:space="preserve">2. Скачайте последнюю версию </w:t>
      </w:r>
      <w:r>
        <w:t>Python</w:t>
      </w:r>
      <w:r w:rsidRPr="00434711">
        <w:rPr>
          <w:lang w:val="ru-RU"/>
        </w:rPr>
        <w:t xml:space="preserve"> для </w:t>
      </w:r>
      <w:r>
        <w:t>Windows</w:t>
      </w:r>
      <w:r w:rsidRPr="00434711">
        <w:rPr>
          <w:lang w:val="ru-RU"/>
        </w:rPr>
        <w:t xml:space="preserve"> </w:t>
      </w:r>
      <w:r>
        <w:t>Python</w:t>
      </w:r>
      <w:r w:rsidRPr="00434711">
        <w:rPr>
          <w:lang w:val="ru-RU"/>
        </w:rPr>
        <w:t xml:space="preserve"> 3.10.</w:t>
      </w:r>
      <w:r>
        <w:t>x</w:t>
      </w:r>
      <w:r w:rsidRPr="00434711">
        <w:rPr>
          <w:lang w:val="ru-RU"/>
        </w:rPr>
        <w:br/>
        <w:t xml:space="preserve">3. </w:t>
      </w:r>
      <w:r>
        <w:t>Запустите установщик Python.</w:t>
      </w:r>
      <w:r>
        <w:br/>
      </w:r>
      <w:r w:rsidRPr="00434711">
        <w:rPr>
          <w:lang w:val="ru-RU"/>
        </w:rPr>
        <w:t xml:space="preserve">4. Очень </w:t>
      </w:r>
      <w:r w:rsidRPr="00434711">
        <w:rPr>
          <w:lang w:val="ru-RU"/>
        </w:rPr>
        <w:t>важно: Поставьте галочку на "</w:t>
      </w:r>
      <w:r>
        <w:t>Add</w:t>
      </w:r>
      <w:r w:rsidRPr="00434711">
        <w:rPr>
          <w:lang w:val="ru-RU"/>
        </w:rPr>
        <w:t xml:space="preserve"> </w:t>
      </w:r>
      <w:r>
        <w:t>Python</w:t>
      </w:r>
      <w:r w:rsidRPr="00434711">
        <w:rPr>
          <w:lang w:val="ru-RU"/>
        </w:rPr>
        <w:t xml:space="preserve"> </w:t>
      </w:r>
      <w:r>
        <w:t>to</w:t>
      </w:r>
      <w:r w:rsidRPr="00434711">
        <w:rPr>
          <w:lang w:val="ru-RU"/>
        </w:rPr>
        <w:t xml:space="preserve"> </w:t>
      </w:r>
      <w:r>
        <w:t>PATH</w:t>
      </w:r>
      <w:r w:rsidRPr="00434711">
        <w:rPr>
          <w:lang w:val="ru-RU"/>
        </w:rPr>
        <w:t>" в начале установки!</w:t>
      </w:r>
      <w:r w:rsidRPr="00434711">
        <w:rPr>
          <w:lang w:val="ru-RU"/>
        </w:rPr>
        <w:br/>
        <w:t>5. Нажмите "</w:t>
      </w:r>
      <w:r>
        <w:t>Install</w:t>
      </w:r>
      <w:r w:rsidRPr="00434711">
        <w:rPr>
          <w:lang w:val="ru-RU"/>
        </w:rPr>
        <w:t xml:space="preserve"> </w:t>
      </w:r>
      <w:r>
        <w:t>Now</w:t>
      </w:r>
      <w:r w:rsidRPr="00434711">
        <w:rPr>
          <w:lang w:val="ru-RU"/>
        </w:rPr>
        <w:t>" и дождитесь окончания установки.</w:t>
      </w:r>
    </w:p>
    <w:p w14:paraId="2E0BFA2A" w14:textId="77777777" w:rsidR="00566F61" w:rsidRPr="00434711" w:rsidRDefault="00434711">
      <w:pPr>
        <w:pStyle w:val="1"/>
        <w:rPr>
          <w:lang w:val="ru-RU"/>
        </w:rPr>
      </w:pPr>
      <w:r w:rsidRPr="00434711">
        <w:rPr>
          <w:lang w:val="ru-RU"/>
        </w:rPr>
        <w:t>2. Установка необходимых библиотек</w:t>
      </w:r>
    </w:p>
    <w:p w14:paraId="1C88F23B" w14:textId="77777777" w:rsidR="00566F61" w:rsidRPr="00434711" w:rsidRDefault="00434711">
      <w:pPr>
        <w:rPr>
          <w:lang w:val="ru-RU"/>
        </w:rPr>
      </w:pPr>
      <w:r w:rsidRPr="00434711">
        <w:rPr>
          <w:lang w:val="ru-RU"/>
        </w:rPr>
        <w:t>1. Откройте Командную строку ("Пуск" → "</w:t>
      </w:r>
      <w:r>
        <w:t>cmd</w:t>
      </w:r>
      <w:r w:rsidRPr="00434711">
        <w:rPr>
          <w:lang w:val="ru-RU"/>
        </w:rPr>
        <w:t xml:space="preserve">") или </w:t>
      </w:r>
      <w:r>
        <w:t>PowerShell</w:t>
      </w:r>
      <w:r w:rsidRPr="00434711">
        <w:rPr>
          <w:lang w:val="ru-RU"/>
        </w:rPr>
        <w:t>.</w:t>
      </w:r>
      <w:r w:rsidRPr="00434711">
        <w:rPr>
          <w:lang w:val="ru-RU"/>
        </w:rPr>
        <w:br/>
        <w:t>2. Перейдите в папку с проектом:</w:t>
      </w:r>
      <w:r w:rsidRPr="00434711">
        <w:rPr>
          <w:lang w:val="ru-RU"/>
        </w:rPr>
        <w:br/>
        <w:t xml:space="preserve">   </w:t>
      </w:r>
      <w:r>
        <w:t>cd</w:t>
      </w:r>
      <w:r w:rsidRPr="00434711">
        <w:rPr>
          <w:lang w:val="ru-RU"/>
        </w:rPr>
        <w:t xml:space="preserve"> </w:t>
      </w:r>
      <w:r>
        <w:t>C</w:t>
      </w:r>
      <w:r w:rsidRPr="00434711">
        <w:rPr>
          <w:lang w:val="ru-RU"/>
        </w:rPr>
        <w:t>:\</w:t>
      </w:r>
      <w:r>
        <w:t>Users</w:t>
      </w:r>
      <w:r w:rsidRPr="00434711">
        <w:rPr>
          <w:lang w:val="ru-RU"/>
        </w:rPr>
        <w:t>\</w:t>
      </w:r>
      <w:r>
        <w:t>ACER</w:t>
      </w:r>
      <w:r w:rsidRPr="00434711">
        <w:rPr>
          <w:lang w:val="ru-RU"/>
        </w:rPr>
        <w:t>\</w:t>
      </w:r>
      <w:r>
        <w:t>Desktop</w:t>
      </w:r>
      <w:r w:rsidRPr="00434711">
        <w:rPr>
          <w:lang w:val="ru-RU"/>
        </w:rPr>
        <w:t>\</w:t>
      </w:r>
      <w:r>
        <w:t>UTM</w:t>
      </w:r>
      <w:r w:rsidRPr="00434711">
        <w:rPr>
          <w:lang w:val="ru-RU"/>
        </w:rPr>
        <w:t>-</w:t>
      </w:r>
      <w:r>
        <w:t>Desktop</w:t>
      </w:r>
      <w:r w:rsidRPr="00434711">
        <w:rPr>
          <w:lang w:val="ru-RU"/>
        </w:rPr>
        <w:br/>
        <w:t>3. Установите все библиотеки с помощью команды:</w:t>
      </w:r>
      <w:r w:rsidRPr="00434711">
        <w:rPr>
          <w:lang w:val="ru-RU"/>
        </w:rPr>
        <w:br/>
        <w:t xml:space="preserve">   </w:t>
      </w:r>
      <w:r>
        <w:t>pip</w:t>
      </w:r>
      <w:r w:rsidRPr="00434711">
        <w:rPr>
          <w:lang w:val="ru-RU"/>
        </w:rPr>
        <w:t xml:space="preserve"> </w:t>
      </w:r>
      <w:r>
        <w:t>install</w:t>
      </w:r>
      <w:r w:rsidRPr="00434711">
        <w:rPr>
          <w:lang w:val="ru-RU"/>
        </w:rPr>
        <w:t xml:space="preserve"> -</w:t>
      </w:r>
      <w:r>
        <w:t>r</w:t>
      </w:r>
      <w:r w:rsidRPr="00434711">
        <w:rPr>
          <w:lang w:val="ru-RU"/>
        </w:rPr>
        <w:t xml:space="preserve"> </w:t>
      </w:r>
      <w:r>
        <w:t>requirements</w:t>
      </w:r>
      <w:r w:rsidRPr="00434711">
        <w:rPr>
          <w:lang w:val="ru-RU"/>
        </w:rPr>
        <w:t>.</w:t>
      </w:r>
      <w:r>
        <w:t>txt</w:t>
      </w:r>
      <w:r w:rsidRPr="00434711">
        <w:rPr>
          <w:lang w:val="ru-RU"/>
        </w:rPr>
        <w:br/>
        <w:t xml:space="preserve">   Если выдаёт ошибку про </w:t>
      </w:r>
      <w:r>
        <w:t>pip</w:t>
      </w:r>
      <w:r w:rsidRPr="00434711">
        <w:rPr>
          <w:lang w:val="ru-RU"/>
        </w:rPr>
        <w:t xml:space="preserve"> — попробуйте </w:t>
      </w:r>
      <w:r>
        <w:t>python</w:t>
      </w:r>
      <w:r w:rsidRPr="00434711">
        <w:rPr>
          <w:lang w:val="ru-RU"/>
        </w:rPr>
        <w:t xml:space="preserve"> -</w:t>
      </w:r>
      <w:r>
        <w:t>m</w:t>
      </w:r>
      <w:r w:rsidRPr="00434711">
        <w:rPr>
          <w:lang w:val="ru-RU"/>
        </w:rPr>
        <w:t xml:space="preserve"> </w:t>
      </w:r>
      <w:r>
        <w:t>pip</w:t>
      </w:r>
      <w:r w:rsidRPr="00434711">
        <w:rPr>
          <w:lang w:val="ru-RU"/>
        </w:rPr>
        <w:t xml:space="preserve"> </w:t>
      </w:r>
      <w:r>
        <w:t>install</w:t>
      </w:r>
      <w:r w:rsidRPr="00434711">
        <w:rPr>
          <w:lang w:val="ru-RU"/>
        </w:rPr>
        <w:t xml:space="preserve"> -</w:t>
      </w:r>
      <w:r>
        <w:t>r</w:t>
      </w:r>
      <w:r w:rsidRPr="00434711">
        <w:rPr>
          <w:lang w:val="ru-RU"/>
        </w:rPr>
        <w:t xml:space="preserve"> </w:t>
      </w:r>
      <w:r>
        <w:t>requirements</w:t>
      </w:r>
      <w:r w:rsidRPr="00434711">
        <w:rPr>
          <w:lang w:val="ru-RU"/>
        </w:rPr>
        <w:t>.</w:t>
      </w:r>
      <w:r>
        <w:t>txt</w:t>
      </w:r>
    </w:p>
    <w:p w14:paraId="4CC17429" w14:textId="77777777" w:rsidR="00566F61" w:rsidRPr="00434711" w:rsidRDefault="00434711">
      <w:pPr>
        <w:pStyle w:val="1"/>
        <w:rPr>
          <w:lang w:val="ru-RU"/>
        </w:rPr>
      </w:pPr>
      <w:r w:rsidRPr="00434711">
        <w:rPr>
          <w:lang w:val="ru-RU"/>
        </w:rPr>
        <w:t>3. Запуск программы</w:t>
      </w:r>
    </w:p>
    <w:p w14:paraId="3492219C" w14:textId="77777777" w:rsidR="00566F61" w:rsidRPr="00434711" w:rsidRDefault="00434711">
      <w:pPr>
        <w:rPr>
          <w:lang w:val="ru-RU"/>
        </w:rPr>
      </w:pPr>
      <w:r w:rsidRPr="00434711">
        <w:rPr>
          <w:lang w:val="ru-RU"/>
        </w:rPr>
        <w:t>1. Всё так же в папке с про</w:t>
      </w:r>
      <w:r w:rsidRPr="00434711">
        <w:rPr>
          <w:lang w:val="ru-RU"/>
        </w:rPr>
        <w:t>ектом, запустите команду:</w:t>
      </w:r>
      <w:r w:rsidRPr="00434711">
        <w:rPr>
          <w:lang w:val="ru-RU"/>
        </w:rPr>
        <w:br/>
        <w:t xml:space="preserve">   </w:t>
      </w:r>
      <w:r>
        <w:t>python</w:t>
      </w:r>
      <w:r w:rsidRPr="00434711">
        <w:rPr>
          <w:lang w:val="ru-RU"/>
        </w:rPr>
        <w:t xml:space="preserve"> </w:t>
      </w:r>
      <w:r>
        <w:t>main</w:t>
      </w:r>
      <w:r w:rsidRPr="00434711">
        <w:rPr>
          <w:lang w:val="ru-RU"/>
        </w:rPr>
        <w:t>.</w:t>
      </w:r>
      <w:r>
        <w:t>py</w:t>
      </w:r>
      <w:r w:rsidRPr="00434711">
        <w:rPr>
          <w:lang w:val="ru-RU"/>
        </w:rPr>
        <w:br/>
        <w:t xml:space="preserve">   - Если появляется окно программы — всё готово!</w:t>
      </w:r>
      <w:r w:rsidRPr="00434711">
        <w:rPr>
          <w:lang w:val="ru-RU"/>
        </w:rPr>
        <w:br/>
        <w:t xml:space="preserve">   - Если ошибка — сфотографируйте и отправьте автору проекта.</w:t>
      </w:r>
    </w:p>
    <w:p w14:paraId="652039E8" w14:textId="77777777" w:rsidR="00566F61" w:rsidRPr="00434711" w:rsidRDefault="00434711">
      <w:pPr>
        <w:pStyle w:val="1"/>
        <w:rPr>
          <w:lang w:val="ru-RU"/>
        </w:rPr>
      </w:pPr>
      <w:r w:rsidRPr="00434711">
        <w:rPr>
          <w:lang w:val="ru-RU"/>
        </w:rPr>
        <w:t>4. Работа с базой данных</w:t>
      </w:r>
    </w:p>
    <w:p w14:paraId="205A6A20" w14:textId="77777777" w:rsidR="00566F61" w:rsidRPr="00434711" w:rsidRDefault="00434711">
      <w:pPr>
        <w:rPr>
          <w:lang w:val="ru-RU"/>
        </w:rPr>
      </w:pPr>
      <w:r w:rsidRPr="00434711">
        <w:rPr>
          <w:lang w:val="ru-RU"/>
        </w:rPr>
        <w:t xml:space="preserve">Файл базы данных </w:t>
      </w:r>
      <w:r>
        <w:t>utm</w:t>
      </w:r>
      <w:r w:rsidRPr="00434711">
        <w:rPr>
          <w:lang w:val="ru-RU"/>
        </w:rPr>
        <w:t>.</w:t>
      </w:r>
      <w:r>
        <w:t>db</w:t>
      </w:r>
      <w:r w:rsidRPr="00434711">
        <w:rPr>
          <w:lang w:val="ru-RU"/>
        </w:rPr>
        <w:t xml:space="preserve"> уже лежит в проекте. Не удаляйте его! Если удалите</w:t>
      </w:r>
      <w:r w:rsidRPr="00434711">
        <w:rPr>
          <w:lang w:val="ru-RU"/>
        </w:rPr>
        <w:t xml:space="preserve"> — данные будут потеряны.</w:t>
      </w:r>
      <w:r w:rsidRPr="00434711">
        <w:rPr>
          <w:lang w:val="ru-RU"/>
        </w:rPr>
        <w:br/>
        <w:t>Для работы ничего делать не нужно — программа сама всё создаст и подключит.</w:t>
      </w:r>
    </w:p>
    <w:p w14:paraId="47A6163B" w14:textId="77777777" w:rsidR="00566F61" w:rsidRPr="00434711" w:rsidRDefault="00434711">
      <w:pPr>
        <w:pStyle w:val="1"/>
        <w:rPr>
          <w:lang w:val="ru-RU"/>
        </w:rPr>
      </w:pPr>
      <w:r w:rsidRPr="00434711">
        <w:rPr>
          <w:lang w:val="ru-RU"/>
        </w:rPr>
        <w:t>5. Если что-то не работает</w:t>
      </w:r>
    </w:p>
    <w:p w14:paraId="49AFAFA6" w14:textId="77777777" w:rsidR="00566F61" w:rsidRPr="00434711" w:rsidRDefault="00434711">
      <w:pPr>
        <w:rPr>
          <w:lang w:val="ru-RU"/>
        </w:rPr>
      </w:pPr>
      <w:r w:rsidRPr="00434711">
        <w:rPr>
          <w:lang w:val="ru-RU"/>
        </w:rPr>
        <w:t>Убедитесь, что:</w:t>
      </w:r>
      <w:r w:rsidRPr="00434711">
        <w:rPr>
          <w:lang w:val="ru-RU"/>
        </w:rPr>
        <w:br/>
        <w:t xml:space="preserve">- </w:t>
      </w:r>
      <w:r>
        <w:t>Python</w:t>
      </w:r>
      <w:r w:rsidRPr="00434711">
        <w:rPr>
          <w:lang w:val="ru-RU"/>
        </w:rPr>
        <w:t xml:space="preserve"> установлен (ввести в командной строке </w:t>
      </w:r>
      <w:r>
        <w:t>python</w:t>
      </w:r>
      <w:r w:rsidRPr="00434711">
        <w:rPr>
          <w:lang w:val="ru-RU"/>
        </w:rPr>
        <w:t xml:space="preserve"> --</w:t>
      </w:r>
      <w:r>
        <w:t>version</w:t>
      </w:r>
      <w:r w:rsidRPr="00434711">
        <w:rPr>
          <w:lang w:val="ru-RU"/>
        </w:rPr>
        <w:t>)</w:t>
      </w:r>
      <w:r w:rsidRPr="00434711">
        <w:rPr>
          <w:lang w:val="ru-RU"/>
        </w:rPr>
        <w:br/>
        <w:t>- Установлены все библиотеки (</w:t>
      </w:r>
      <w:r>
        <w:t>pip</w:t>
      </w:r>
      <w:r w:rsidRPr="00434711">
        <w:rPr>
          <w:lang w:val="ru-RU"/>
        </w:rPr>
        <w:t xml:space="preserve"> </w:t>
      </w:r>
      <w:r>
        <w:t>install</w:t>
      </w:r>
      <w:r w:rsidRPr="00434711">
        <w:rPr>
          <w:lang w:val="ru-RU"/>
        </w:rPr>
        <w:t xml:space="preserve"> -</w:t>
      </w:r>
      <w:r>
        <w:t>r</w:t>
      </w:r>
      <w:r w:rsidRPr="00434711">
        <w:rPr>
          <w:lang w:val="ru-RU"/>
        </w:rPr>
        <w:t xml:space="preserve"> </w:t>
      </w:r>
      <w:r>
        <w:t>r</w:t>
      </w:r>
      <w:r>
        <w:t>equirements</w:t>
      </w:r>
      <w:r w:rsidRPr="00434711">
        <w:rPr>
          <w:lang w:val="ru-RU"/>
        </w:rPr>
        <w:t>.</w:t>
      </w:r>
      <w:r>
        <w:t>txt</w:t>
      </w:r>
      <w:r w:rsidRPr="00434711">
        <w:rPr>
          <w:lang w:val="ru-RU"/>
        </w:rPr>
        <w:t>)</w:t>
      </w:r>
      <w:r w:rsidRPr="00434711">
        <w:rPr>
          <w:lang w:val="ru-RU"/>
        </w:rPr>
        <w:br/>
        <w:t>- Находитесь в правильной папке (</w:t>
      </w:r>
      <w:r>
        <w:t>cd</w:t>
      </w:r>
      <w:r w:rsidRPr="00434711">
        <w:rPr>
          <w:lang w:val="ru-RU"/>
        </w:rPr>
        <w:t xml:space="preserve"> </w:t>
      </w:r>
      <w:r>
        <w:t>C</w:t>
      </w:r>
      <w:r w:rsidRPr="00434711">
        <w:rPr>
          <w:lang w:val="ru-RU"/>
        </w:rPr>
        <w:t>:\</w:t>
      </w:r>
      <w:r>
        <w:t>Users</w:t>
      </w:r>
      <w:r w:rsidRPr="00434711">
        <w:rPr>
          <w:lang w:val="ru-RU"/>
        </w:rPr>
        <w:t>\</w:t>
      </w:r>
      <w:r>
        <w:t>ACER</w:t>
      </w:r>
      <w:r w:rsidRPr="00434711">
        <w:rPr>
          <w:lang w:val="ru-RU"/>
        </w:rPr>
        <w:t>\</w:t>
      </w:r>
      <w:r>
        <w:t>Desktop</w:t>
      </w:r>
      <w:r w:rsidRPr="00434711">
        <w:rPr>
          <w:lang w:val="ru-RU"/>
        </w:rPr>
        <w:t>\</w:t>
      </w:r>
      <w:r>
        <w:t>UTM</w:t>
      </w:r>
      <w:r w:rsidRPr="00434711">
        <w:rPr>
          <w:lang w:val="ru-RU"/>
        </w:rPr>
        <w:t>-</w:t>
      </w:r>
      <w:r>
        <w:t>Desktop</w:t>
      </w:r>
      <w:r w:rsidRPr="00434711">
        <w:rPr>
          <w:lang w:val="ru-RU"/>
        </w:rPr>
        <w:t>)</w:t>
      </w:r>
      <w:r w:rsidRPr="00434711">
        <w:rPr>
          <w:lang w:val="ru-RU"/>
        </w:rPr>
        <w:br/>
        <w:t>Если всё равно не работает — делайте скриншот ошибки и присылайте.</w:t>
      </w:r>
    </w:p>
    <w:p w14:paraId="73F24174" w14:textId="77777777" w:rsidR="00566F61" w:rsidRPr="00434711" w:rsidRDefault="00434711">
      <w:pPr>
        <w:pStyle w:val="1"/>
        <w:rPr>
          <w:lang w:val="ru-RU"/>
        </w:rPr>
      </w:pPr>
      <w:r w:rsidRPr="00434711">
        <w:rPr>
          <w:lang w:val="ru-RU"/>
        </w:rPr>
        <w:lastRenderedPageBreak/>
        <w:t>6. Примечания</w:t>
      </w:r>
    </w:p>
    <w:p w14:paraId="2FC5EA4A" w14:textId="77777777" w:rsidR="00566F61" w:rsidRPr="00434711" w:rsidRDefault="00434711">
      <w:pPr>
        <w:rPr>
          <w:lang w:val="ru-RU"/>
        </w:rPr>
      </w:pPr>
      <w:r w:rsidRPr="00434711">
        <w:rPr>
          <w:lang w:val="ru-RU"/>
        </w:rPr>
        <w:t>Программу НЕ запускать двойным кликом по .</w:t>
      </w:r>
      <w:r>
        <w:t>py</w:t>
      </w:r>
      <w:r w:rsidRPr="00434711">
        <w:rPr>
          <w:lang w:val="ru-RU"/>
        </w:rPr>
        <w:t>-файлу!</w:t>
      </w:r>
      <w:r w:rsidRPr="00434711">
        <w:rPr>
          <w:lang w:val="ru-RU"/>
        </w:rPr>
        <w:br/>
        <w:t>Всегда используйте команду через те</w:t>
      </w:r>
      <w:r w:rsidRPr="00434711">
        <w:rPr>
          <w:lang w:val="ru-RU"/>
        </w:rPr>
        <w:t xml:space="preserve">рминал: </w:t>
      </w:r>
      <w:r>
        <w:t>python</w:t>
      </w:r>
      <w:r w:rsidRPr="00434711">
        <w:rPr>
          <w:lang w:val="ru-RU"/>
        </w:rPr>
        <w:t xml:space="preserve"> </w:t>
      </w:r>
      <w:r>
        <w:t>main</w:t>
      </w:r>
      <w:r w:rsidRPr="00434711">
        <w:rPr>
          <w:lang w:val="ru-RU"/>
        </w:rPr>
        <w:t>.</w:t>
      </w:r>
      <w:r>
        <w:t>py</w:t>
      </w:r>
      <w:r w:rsidRPr="00434711">
        <w:rPr>
          <w:lang w:val="ru-RU"/>
        </w:rPr>
        <w:br/>
        <w:t>Если появится окно безопасности — жмите "Разрешить".</w:t>
      </w:r>
    </w:p>
    <w:p w14:paraId="56B9E921" w14:textId="77777777" w:rsidR="00566F61" w:rsidRPr="00434711" w:rsidRDefault="00434711">
      <w:pPr>
        <w:pStyle w:val="1"/>
        <w:rPr>
          <w:lang w:val="ru-RU"/>
        </w:rPr>
      </w:pPr>
      <w:r w:rsidRPr="00434711">
        <w:rPr>
          <w:lang w:val="ru-RU"/>
        </w:rPr>
        <w:t>7. Контакты для связи</w:t>
      </w:r>
    </w:p>
    <w:p w14:paraId="3531856F" w14:textId="7333E54E" w:rsidR="00566F61" w:rsidRPr="00434711" w:rsidRDefault="00434711">
      <w:pPr>
        <w:rPr>
          <w:lang w:val="ru-RU"/>
        </w:rPr>
      </w:pPr>
      <w:r w:rsidRPr="00434711">
        <w:rPr>
          <w:lang w:val="ru-RU"/>
        </w:rPr>
        <w:br/>
        <w:t>Автор проекта:</w:t>
      </w:r>
      <w:r w:rsidRPr="00434711">
        <w:rPr>
          <w:lang w:val="ru-RU"/>
        </w:rPr>
        <w:br/>
        <w:t>Ғабдуллаұлы Дінмұхаммед</w:t>
      </w:r>
      <w:r w:rsidRPr="00434711">
        <w:rPr>
          <w:lang w:val="ru-RU"/>
        </w:rPr>
        <w:br/>
        <w:t>Тұрсынбек Балжан</w:t>
      </w:r>
      <w:r w:rsidRPr="00434711">
        <w:rPr>
          <w:lang w:val="ru-RU"/>
        </w:rPr>
        <w:br/>
        <w:t>Хасан Жасурбек</w:t>
      </w:r>
      <w:r w:rsidRPr="00434711">
        <w:rPr>
          <w:lang w:val="ru-RU"/>
        </w:rPr>
        <w:br/>
      </w:r>
      <w:r w:rsidRPr="00434711">
        <w:rPr>
          <w:lang w:val="ru-RU"/>
        </w:rPr>
        <w:br/>
        <w:t>Телефон: +77052387245</w:t>
      </w:r>
      <w:r w:rsidRPr="00434711">
        <w:rPr>
          <w:lang w:val="ru-RU"/>
        </w:rPr>
        <w:br/>
      </w:r>
      <w:r>
        <w:rPr>
          <w:lang w:val="kk-KZ"/>
        </w:rPr>
        <w:t>Эл почта</w:t>
      </w:r>
      <w:r w:rsidRPr="00434711">
        <w:rPr>
          <w:lang w:val="ru-RU"/>
        </w:rPr>
        <w:t xml:space="preserve">: </w:t>
      </w:r>
      <w:r>
        <w:t>gabdulladimas</w:t>
      </w:r>
      <w:r w:rsidRPr="00434711">
        <w:rPr>
          <w:lang w:val="ru-RU"/>
        </w:rPr>
        <w:t>@</w:t>
      </w:r>
      <w:r>
        <w:t>gmail</w:t>
      </w:r>
      <w:r w:rsidRPr="00434711">
        <w:rPr>
          <w:lang w:val="ru-RU"/>
        </w:rPr>
        <w:t>.</w:t>
      </w:r>
      <w:r>
        <w:t>com</w:t>
      </w:r>
      <w:r w:rsidRPr="00434711">
        <w:rPr>
          <w:lang w:val="ru-RU"/>
        </w:rPr>
        <w:br/>
      </w:r>
    </w:p>
    <w:sectPr w:rsidR="00566F61" w:rsidRPr="004347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4711"/>
    <w:rsid w:val="00566F6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C26742"/>
  <w14:defaultImageDpi w14:val="300"/>
  <w15:docId w15:val="{19A983F9-E7C4-4693-A3D0-11636854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Dima KZ</cp:lastModifiedBy>
  <cp:revision>3</cp:revision>
  <dcterms:created xsi:type="dcterms:W3CDTF">2013-12-23T23:15:00Z</dcterms:created>
  <dcterms:modified xsi:type="dcterms:W3CDTF">2025-05-25T12:18:00Z</dcterms:modified>
  <cp:category/>
</cp:coreProperties>
</file>